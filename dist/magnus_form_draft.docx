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Magnus Client Intake Form Draft</w:t>
      </w:r>
    </w:p>
    <w:p>
      <w:r>
        <w:t>trusted_full_name: moses kiti</w:t>
      </w:r>
    </w:p>
    <w:p>
      <w:r>
        <w:t>trusted_relationship: brother</w:t>
      </w:r>
    </w:p>
    <w:p>
      <w:r>
        <w:t xml:space="preserve">trusted_phone: </w:t>
      </w:r>
    </w:p>
    <w:p>
      <w:r>
        <w:t>trusted_email: moses@gmail.com</w:t>
      </w:r>
    </w:p>
    <w:p>
      <w:r>
        <w:t>net_worth: 6000</w:t>
      </w:r>
    </w:p>
    <w:p>
      <w:r>
        <w:t>liquid_net_worth: 2000</w:t>
      </w:r>
    </w:p>
    <w:p>
      <w:r>
        <w:t xml:space="preserve">assets_held_away: </w:t>
      </w:r>
    </w:p>
    <w:p>
      <w:r>
        <w:t>include_breakdown: True</w:t>
      </w:r>
    </w:p>
    <w:p>
      <w:r>
        <w:t>asset_breakdown_stocks: 6</w:t>
      </w:r>
    </w:p>
    <w:p>
      <w:r>
        <w:t>qt_spinbox_lineedit: 0</w:t>
      </w:r>
    </w:p>
    <w:p>
      <w:r>
        <w:t>asset_breakdown_bonds: 0</w:t>
      </w:r>
    </w:p>
    <w:p>
      <w:r>
        <w:t>asset_breakdown_mutual_funds: 55</w:t>
      </w:r>
    </w:p>
    <w:p>
      <w:r>
        <w:t>asset_breakdown_etfs: 0</w:t>
      </w:r>
    </w:p>
    <w:p>
      <w:r>
        <w:t>asset_breakdown_options: 0</w:t>
      </w:r>
    </w:p>
    <w:p>
      <w:r>
        <w:t>asset_breakdown_futures: 0</w:t>
      </w:r>
    </w:p>
    <w:p>
      <w:r>
        <w:t>asset_breakdown_short-term: 0</w:t>
      </w:r>
    </w:p>
    <w:p>
      <w:r>
        <w:t>asset_breakdown_other: 0</w:t>
      </w:r>
    </w:p>
    <w:p>
      <w:r>
        <w:t xml:space="preserve">asset_experience_stocks_year: </w:t>
      </w:r>
    </w:p>
    <w:p>
      <w:r>
        <w:t xml:space="preserve">asset_experience_stocks_level: </w:t>
      </w:r>
    </w:p>
    <w:p>
      <w:r>
        <w:t xml:space="preserve">asset_experience_bonds_year: </w:t>
      </w:r>
    </w:p>
    <w:p>
      <w:r>
        <w:t xml:space="preserve">asset_experience_bonds_level: </w:t>
      </w:r>
    </w:p>
    <w:p>
      <w:r>
        <w:t xml:space="preserve">asset_experience_mutual_funds_year: </w:t>
      </w:r>
    </w:p>
    <w:p>
      <w:r>
        <w:t xml:space="preserve">asset_experience_mutual_funds_level: </w:t>
      </w:r>
    </w:p>
    <w:p>
      <w:r>
        <w:t xml:space="preserve">asset_experience_etfs_year: </w:t>
      </w:r>
    </w:p>
    <w:p>
      <w:r>
        <w:t xml:space="preserve">asset_experience_etfs_level: </w:t>
      </w:r>
    </w:p>
    <w:p>
      <w:r>
        <w:t xml:space="preserve">asset_experience_options_year: </w:t>
      </w:r>
    </w:p>
    <w:p>
      <w:r>
        <w:t xml:space="preserve">asset_experience_options_level: </w:t>
      </w:r>
    </w:p>
    <w:p>
      <w:r>
        <w:t xml:space="preserve">asset_experience_futures_year: </w:t>
      </w:r>
    </w:p>
    <w:p>
      <w:r>
        <w:t xml:space="preserve">asset_experience_futures_level: </w:t>
      </w:r>
    </w:p>
    <w:p>
      <w:r>
        <w:t>has_outside_broker: True</w:t>
      </w:r>
    </w:p>
    <w:p>
      <w:r>
        <w:t xml:space="preserve">outside_firm_name: </w:t>
      </w:r>
    </w:p>
    <w:p>
      <w:r>
        <w:t xml:space="preserve">outside_liquid_amount: </w:t>
      </w:r>
    </w:p>
    <w:p>
      <w:r>
        <w:t>spouse_applicable: False</w:t>
      </w:r>
    </w:p>
    <w:p>
      <w:r>
        <w:t>spouse_full_name: shillah</w:t>
      </w:r>
    </w:p>
    <w:p>
      <w:r>
        <w:t>spouse_dob: 06/12/1995</w:t>
      </w:r>
    </w:p>
    <w:p>
      <w:r>
        <w:t>spouse_ssn: 3453346346</w:t>
      </w:r>
    </w:p>
    <w:p>
      <w:r>
        <w:t>spouse_employment_status: Retired</w:t>
      </w:r>
    </w:p>
    <w:p>
      <w:r>
        <w:t>spouse_employer_name: recheall</w:t>
      </w:r>
    </w:p>
    <w:p>
      <w:r>
        <w:t>spouse_occupation: develoers</w:t>
      </w:r>
    </w:p>
    <w:p>
      <w:r>
        <w:t>education_status: High School</w:t>
      </w:r>
    </w:p>
    <w:p>
      <w:r>
        <w:t>tax_bracket: 0</w:t>
      </w:r>
    </w:p>
    <w:p>
      <w:r>
        <w:t>risk_tolerance: Conservative</w:t>
      </w:r>
    </w:p>
    <w:p>
      <w:r>
        <w:t xml:space="preserve">investment_objectives: i dont know </w:t>
      </w:r>
    </w:p>
    <w:p>
      <w:r>
        <w:t>employment_status: Self-Employed</w:t>
      </w:r>
    </w:p>
    <w:p>
      <w:r>
        <w:t>employer_name: swanda moses</w:t>
      </w:r>
    </w:p>
    <w:p>
      <w:r>
        <w:t>occupation: developer</w:t>
      </w:r>
    </w:p>
    <w:p>
      <w:r>
        <w:t>years_employed: 20</w:t>
      </w:r>
    </w:p>
    <w:p>
      <w:r>
        <w:t>annual_income: 450</w:t>
      </w:r>
    </w:p>
    <w:p>
      <w:r>
        <w:t xml:space="preserve">former_employer: </w:t>
      </w:r>
    </w:p>
    <w:p>
      <w:r>
        <w:t xml:space="preserve">income_source: </w:t>
      </w:r>
    </w:p>
    <w:p>
      <w:r>
        <w:t>residential_address: 13242333</w:t>
      </w:r>
    </w:p>
    <w:p>
      <w:r>
        <w:t>email: eliodcuee@gmail.com</w:t>
      </w:r>
    </w:p>
    <w:p>
      <w:r>
        <w:t>home_phone: 078048756</w:t>
      </w:r>
    </w:p>
    <w:p>
      <w:r>
        <w:t>mobile_phone: 078048756</w:t>
      </w:r>
    </w:p>
    <w:p>
      <w:r>
        <w:t>work_phone: 078048756</w:t>
      </w:r>
    </w:p>
    <w:p>
      <w:r>
        <w:t>full_name: Muhangiiiiii</w:t>
      </w:r>
    </w:p>
    <w:p>
      <w:r>
        <w:t>dob: 06/12/1995</w:t>
      </w:r>
    </w:p>
    <w:p>
      <w:r>
        <w:t>ssn: 112425346457</w:t>
      </w:r>
    </w:p>
    <w:p>
      <w:r>
        <w:t>citizenship: US Citizen</w:t>
      </w:r>
    </w:p>
    <w:p>
      <w:r>
        <w:t>marital_status: Married</w:t>
      </w:r>
    </w:p>
    <w:p>
      <w:r>
        <w:t>dependent_name_0: mutiba muhangi</w:t>
      </w:r>
    </w:p>
    <w:p>
      <w:r>
        <w:t>dependent_dob_0: 12/12/2015</w:t>
      </w:r>
    </w:p>
    <w:p>
      <w:r>
        <w:t xml:space="preserve">dependent_relationship_0: </w:t>
      </w:r>
    </w:p>
    <w:p>
      <w:r>
        <w:t>electronic_regulatory_yes: True</w:t>
      </w:r>
    </w:p>
    <w:p>
      <w:r>
        <w:t>electronic_regulatory_no: True</w:t>
      </w:r>
    </w:p>
    <w:p>
      <w:r>
        <w:t>dependents: [{'name': 'mutiba muhangi', 'dob': '12/12/2015', 'relationship': ''}]</w:t>
      </w:r>
    </w:p>
    <w:p>
      <w:r>
        <w:t>beneficiaries: [{'name': 'scidddo', 'dob': '06/12/2015', 'relationship': '', 'percentage': 0}]</w:t>
      </w:r>
    </w:p>
    <w:p>
      <w:r>
        <w:t>beneficiary_name_0: scidddo</w:t>
      </w:r>
    </w:p>
    <w:p>
      <w:r>
        <w:t>beneficiary_dob_0: 06/12/2015</w:t>
      </w:r>
    </w:p>
    <w:p>
      <w:r>
        <w:t xml:space="preserve">beneficiary_relationship_0: </w:t>
      </w:r>
    </w:p>
    <w:p>
      <w:r>
        <w:t>beneficiary_percentage_0: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